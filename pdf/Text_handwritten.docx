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ь , т</w:t>
        <w:br/>
        <w:t>| м - за р Келмьа еб 8 у</w:t>
        <w:br/>
        <w:t>Ужохкс | Ред блчь Ах ду КОСА .</w:t>
        <w:br/>
        <w:t>&gt; БоквлыикоААх, .</w:t>
        <w:br/>
        <w:t>в Коллах КР фехчеое о зан абы [9 Гл Аа был *</w:t>
        <w:br/>
        <w:t>чел ‚Рори Ковоыь поделки © О бредом ыы (фаре у ВУЗ) }:</w:t>
        <w:br/>
        <w:t>- Чо 3“ Корт “мо покои | хх НАК „99 и, Рок Ко Пармы |</w:t>
        <w:br/>
        <w:t>Мок о аа 1_ Вард 9 % д</w:t>
        <w:br/>
        <w:t>- слюрмя ” Собыдиь срризое ТЛьмел, река би. м аль 42, дах. .-</w:t>
        <w:br/>
        <w:t>ь - ^^^ аи.</w:t>
        <w:br/>
        <w:t>оковы фа к Вала. К бык - За ны Пра. М да ое мых</w:t>
        <w:br/>
        <w:t>Кале № фк вх Е фонах Чувхк</w:t>
        <w:br/>
        <w:br/>
        <w:t>со ен а ЧЕ О,</w:t>
        <w:br/>
        <w:t>форми вил полив ЗЕЕ ЖЖ ок бедауке К УаААА ж›</w:t>
        <w:br/>
        <w:t>паи Иа ру уе). ба и</w:t>
        <w:br/>
        <w:br/>
        <w:t>умеем “ ие &gt;</w:t>
        <w:br/>
        <w:br/>
        <w:t>оз; р \ бо Лама, фр оо бах Торты</w:t>
        <w:br/>
        <w:t>ри дне уе пермь фри о ом лбу бурь,</w:t>
        <w:br/>
        <w:t>дауне фид цел ые-то , КАК оне Ана (ббкаьь ами |</w:t>
        <w:br/>
        <w:t>% инфе п помои жа. ‚фрааа ко м</w:t>
        <w:br/>
        <w:t>еокньх И Керла, 4х риа Ва их ыь Ао Эро ола ьны</w:t>
        <w:br/>
        <w:t>р дов лова ода ве фо во те во Фа чм оли</w:t>
        <w:br/>
        <w:br/>
        <w:t>О</w:t>
        <w:br/>
        <w:br/>
      </w:r>
    </w:p>
    <w:p/>
    <w:p>
      <w:r>
        <w:t>Й ВАаьылА%</w:t>
        <w:br/>
        <w:br/>
        <w:t>ы рей“ чума ДатльмА Сто. ИЛ робрьиы Фрыьы. ААЦ Г. Г РУ 2</w:t>
        <w:br/>
        <w:t>зкличегак&amp; | | ид - и ДАЛ; РУД — .</w:t>
        <w:br/>
        <w:t>Ра орел. Фельнния, брак. гар . = ах 6 ‚Ач др ре в.</w:t>
        <w:br/>
        <w:br/>
        <w:t>угу“ 2 у</w:t>
        <w:br/>
        <w:t>разы ЛЕСКА родео КИКА , Зорб. Учы ль = ОЛА ил.</w:t>
        <w:br/>
        <w:br/>
        <w:t>=“</w:t>
        <w:br/>
        <w:t>В: „9 оба и еочьх, фемаута &gt;. СмеоЧерьл. рербдиьвь ор. ратио</w:t>
        <w:br/>
        <w:t>к 5 &gt; “</w:t>
        <w:br/>
        <w:t>5 Га а, 7 = ИИ -</w:t>
        <w:br/>
        <w:t>а = 229 79). инь ен $ КАЛИ ре. у ат9 ТЗ |7з 2.2 &gt; А» др с Ры птзиеР</w:t>
        <w:br/>
        <w:br/>
        <w:t>нЕ м</w:t>
        <w:br/>
        <w:t>дак сме Ча оным зи</w:t>
        <w:br/>
        <w:t>: Е КЕ и щ</w:t>
        <w:br/>
        <w:t>а био °- Бир Омох Рис ^ к род Фроер поть</w:t>
        <w:br/>
        <w:t>дача для ТЯ р слбнад.</w:t>
        <w:br/>
        <w:t>Т.И ФР МАЛА Нальлик плрожиа г Ча = -</w:t>
        <w:br/>
        <w:br/>
        <w:t>„ Детям, ума.</w:t>
        <w:br/>
        <w:t>т а _</w:t>
        <w:br/>
        <w:t>„Ак а. Аср», ИРА. 4 р. 2&gt; пр фидрыяйь СА Ре Змер» МР 5 : ый</w:t>
        <w:br/>
        <w:br/>
        <w:t>о, &gt; д збфиеь в. и слмлмал бе! би Сольх фа</w:t>
        <w:br/>
        <w:t>_рлебьд Соя, уче ужа ак - ебок Гридин ле». Ноа даный</w:t>
        <w:br/>
        <w:br/>
        <w:t>3х</w:t>
        <w:br/>
        <w:br/>
        <w:t>ТРЕД</w:t>
        <w:br/>
        <w:t>}</w:t>
        <w:br/>
        <w:t>Ее *</w:t>
        <w:br/>
        <w:t>ыы } ра й - ^-</w:t>
        <w:br/>
        <w:t>ё 5% &lt;</w:t>
        <w:br/>
        <w:br/>
        <w:t>Фи р рые аа, к &amp; 5 аефы Физйа ра банамза Вид</w:t>
        <w:br/>
        <w:br/>
        <w:t>САЛА ЛА, Феылиь ро м Ма. ь2 &amp;</w:t>
        <w:br/>
        <w:br/>
        <w:t>унал. пыль фол. Под урбиьа бе 2 ,</w:t>
        <w:br/>
        <w:t>я Эа бела Ралле о аи 4 плоде. 2 Эраларыа а 2ыа</w:t>
        <w:br/>
        <w:br/>
        <w:t>аа. Лив, д прав, дуаел. Сыль 4 дллыф а РЯ релаКо вы ашь</w:t>
        <w:br/>
        <w:t>р &lt;“ и. р Лина, я, ах меча РА ела ке СР Иа. аа</w:t>
        <w:br/>
        <w:t>ы ы м &lt;</w:t>
        <w:br/>
        <w:br/>
        <w:t>и. ри. Пиф рикь ИААИх Мл</w:t>
        <w:br/>
        <w:t>ООО ООО ` с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